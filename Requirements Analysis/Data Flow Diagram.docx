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B05E" w14:textId="77777777" w:rsidR="00C4481B" w:rsidRDefault="00C4481B" w:rsidP="00C448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503DEA5" w14:textId="77777777" w:rsidR="00C4481B" w:rsidRDefault="00C4481B" w:rsidP="00C448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08100EA" w14:textId="77777777" w:rsidR="00C4481B" w:rsidRDefault="00C4481B" w:rsidP="00C4481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481B" w14:paraId="066DDE26" w14:textId="77777777" w:rsidTr="00241D75">
        <w:trPr>
          <w:jc w:val="center"/>
        </w:trPr>
        <w:tc>
          <w:tcPr>
            <w:tcW w:w="4508" w:type="dxa"/>
          </w:tcPr>
          <w:p w14:paraId="700CC17C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679FE5" w14:textId="28E64748" w:rsidR="00C4481B" w:rsidRDefault="006405BB" w:rsidP="00241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</w:t>
            </w:r>
            <w:r w:rsidR="00C4481B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4481B" w14:paraId="2DAEB6C5" w14:textId="77777777" w:rsidTr="00241D75">
        <w:trPr>
          <w:jc w:val="center"/>
        </w:trPr>
        <w:tc>
          <w:tcPr>
            <w:tcW w:w="4508" w:type="dxa"/>
          </w:tcPr>
          <w:p w14:paraId="3FF015FF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888A855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 w:rsidRPr="00C4481B">
              <w:rPr>
                <w:rFonts w:ascii="Arial" w:eastAsia="Arial" w:hAnsi="Arial" w:cs="Arial"/>
              </w:rPr>
              <w:t>LTVIP2025TMID43995</w:t>
            </w:r>
          </w:p>
        </w:tc>
      </w:tr>
      <w:tr w:rsidR="00C4481B" w14:paraId="3AEEA648" w14:textId="77777777" w:rsidTr="00241D75">
        <w:trPr>
          <w:jc w:val="center"/>
        </w:trPr>
        <w:tc>
          <w:tcPr>
            <w:tcW w:w="4508" w:type="dxa"/>
          </w:tcPr>
          <w:p w14:paraId="22A68101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AFCA3E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 w:rsidRPr="00C4481B"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</w:tc>
      </w:tr>
      <w:tr w:rsidR="00C4481B" w14:paraId="6D72F9DE" w14:textId="77777777" w:rsidTr="00241D75">
        <w:trPr>
          <w:jc w:val="center"/>
        </w:trPr>
        <w:tc>
          <w:tcPr>
            <w:tcW w:w="4508" w:type="dxa"/>
          </w:tcPr>
          <w:p w14:paraId="706DF85D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DDEA51" w14:textId="77777777" w:rsidR="00C4481B" w:rsidRDefault="00C4481B" w:rsidP="00241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E8AEAF" w14:textId="77777777" w:rsidR="00C4481B" w:rsidRDefault="00C4481B" w:rsidP="00C4481B">
      <w:pPr>
        <w:rPr>
          <w:rFonts w:ascii="Arial" w:eastAsia="Arial" w:hAnsi="Arial" w:cs="Arial"/>
          <w:b/>
        </w:rPr>
      </w:pPr>
    </w:p>
    <w:p w14:paraId="6F826549" w14:textId="77777777" w:rsidR="005C67A9" w:rsidRDefault="00C4481B">
      <w:pPr>
        <w:rPr>
          <w:rFonts w:ascii="Arial" w:eastAsia="Arial" w:hAnsi="Arial" w:cs="Arial"/>
          <w:b/>
          <w:u w:val="single"/>
        </w:rPr>
      </w:pPr>
      <w:r w:rsidRPr="006F19DF">
        <w:rPr>
          <w:rFonts w:ascii="Arial" w:eastAsia="Arial" w:hAnsi="Arial" w:cs="Arial"/>
          <w:b/>
          <w:u w:val="single"/>
        </w:rPr>
        <w:t>Data Flow Diagram</w:t>
      </w:r>
    </w:p>
    <w:p w14:paraId="78748924" w14:textId="77777777" w:rsidR="00C4481B" w:rsidRDefault="00C4481B">
      <w:pPr>
        <w:rPr>
          <w:rFonts w:ascii="Arial" w:eastAsia="Arial" w:hAnsi="Arial" w:cs="Arial"/>
          <w:b/>
          <w:u w:val="single"/>
        </w:rPr>
      </w:pPr>
    </w:p>
    <w:p w14:paraId="29BE3260" w14:textId="77777777" w:rsidR="00C4481B" w:rsidRDefault="00C4481B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2D257D05" wp14:editId="123A0189">
            <wp:extent cx="5486400" cy="3849189"/>
            <wp:effectExtent l="38100" t="38100" r="95250" b="94615"/>
            <wp:docPr id="1527019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19377" name="Picture 1527019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18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F4FF1" w14:textId="77777777" w:rsidR="00C4481B" w:rsidRDefault="00C4481B">
      <w:pPr>
        <w:rPr>
          <w:rFonts w:ascii="Arial" w:eastAsia="Arial" w:hAnsi="Arial" w:cs="Arial"/>
          <w:b/>
          <w:u w:val="single"/>
        </w:rPr>
      </w:pPr>
    </w:p>
    <w:p w14:paraId="7ACA7377" w14:textId="77777777" w:rsidR="00C4481B" w:rsidRDefault="00C4481B">
      <w:pPr>
        <w:rPr>
          <w:rFonts w:ascii="Arial" w:eastAsia="Arial" w:hAnsi="Arial" w:cs="Arial"/>
          <w:b/>
          <w:u w:val="single"/>
        </w:rPr>
      </w:pPr>
    </w:p>
    <w:p w14:paraId="43BC8ECC" w14:textId="77777777" w:rsidR="00C4481B" w:rsidRDefault="00C4481B">
      <w:pPr>
        <w:rPr>
          <w:rFonts w:ascii="Arial" w:eastAsia="Arial" w:hAnsi="Arial" w:cs="Arial"/>
          <w:b/>
          <w:u w:val="single"/>
        </w:rPr>
      </w:pPr>
    </w:p>
    <w:p w14:paraId="33BF0326" w14:textId="77777777" w:rsidR="00C4481B" w:rsidRPr="00C4481B" w:rsidRDefault="00C4481B" w:rsidP="00C4481B">
      <w:pPr>
        <w:rPr>
          <w:rFonts w:ascii="Arial" w:eastAsia="Arial" w:hAnsi="Arial" w:cs="Arial"/>
          <w:b/>
          <w:u w:val="single"/>
        </w:rPr>
      </w:pPr>
      <w:r w:rsidRPr="00C4481B">
        <w:rPr>
          <w:rFonts w:ascii="Arial" w:eastAsia="Arial" w:hAnsi="Arial" w:cs="Arial"/>
          <w:b/>
          <w:u w:val="single"/>
        </w:rPr>
        <w:lastRenderedPageBreak/>
        <w:t>User Stories</w:t>
      </w:r>
    </w:p>
    <w:p w14:paraId="41E896E1" w14:textId="77777777" w:rsidR="00C4481B" w:rsidRPr="00C4481B" w:rsidRDefault="00C4481B">
      <w:pPr>
        <w:rPr>
          <w:rFonts w:ascii="Arial" w:eastAsia="Arial" w:hAnsi="Arial" w:cs="Arial"/>
          <w:b/>
          <w:u w:val="single"/>
        </w:rPr>
      </w:pPr>
    </w:p>
    <w:tbl>
      <w:tblPr>
        <w:tblStyle w:val="TableGrid"/>
        <w:tblW w:w="10774" w:type="dxa"/>
        <w:tblInd w:w="-885" w:type="dxa"/>
        <w:tblLook w:val="04A0" w:firstRow="1" w:lastRow="0" w:firstColumn="1" w:lastColumn="0" w:noHBand="0" w:noVBand="1"/>
      </w:tblPr>
      <w:tblGrid>
        <w:gridCol w:w="1000"/>
        <w:gridCol w:w="2008"/>
        <w:gridCol w:w="990"/>
        <w:gridCol w:w="2378"/>
        <w:gridCol w:w="1988"/>
        <w:gridCol w:w="1134"/>
        <w:gridCol w:w="1276"/>
      </w:tblGrid>
      <w:tr w:rsidR="005C67A9" w14:paraId="3FF857EF" w14:textId="77777777" w:rsidTr="00C4481B">
        <w:tc>
          <w:tcPr>
            <w:tcW w:w="1000" w:type="dxa"/>
          </w:tcPr>
          <w:p w14:paraId="12F119EC" w14:textId="77777777" w:rsidR="005C67A9" w:rsidRDefault="00C4481B">
            <w:r>
              <w:t>User Type</w:t>
            </w:r>
          </w:p>
        </w:tc>
        <w:tc>
          <w:tcPr>
            <w:tcW w:w="2008" w:type="dxa"/>
          </w:tcPr>
          <w:p w14:paraId="467C2097" w14:textId="77777777" w:rsidR="005C67A9" w:rsidRDefault="00C4481B">
            <w:r>
              <w:t>Functional Requirement (Epic)</w:t>
            </w:r>
          </w:p>
        </w:tc>
        <w:tc>
          <w:tcPr>
            <w:tcW w:w="990" w:type="dxa"/>
          </w:tcPr>
          <w:p w14:paraId="22FB20FE" w14:textId="77777777" w:rsidR="005C67A9" w:rsidRDefault="00C4481B">
            <w:r>
              <w:t>User Story Number</w:t>
            </w:r>
          </w:p>
        </w:tc>
        <w:tc>
          <w:tcPr>
            <w:tcW w:w="2378" w:type="dxa"/>
          </w:tcPr>
          <w:p w14:paraId="172D657A" w14:textId="77777777" w:rsidR="005C67A9" w:rsidRDefault="00C4481B">
            <w:r>
              <w:t>User Story / Task</w:t>
            </w:r>
          </w:p>
        </w:tc>
        <w:tc>
          <w:tcPr>
            <w:tcW w:w="1988" w:type="dxa"/>
          </w:tcPr>
          <w:p w14:paraId="439AAB73" w14:textId="77777777" w:rsidR="005C67A9" w:rsidRDefault="00C4481B">
            <w:r>
              <w:t>Acceptance Criteria</w:t>
            </w:r>
          </w:p>
        </w:tc>
        <w:tc>
          <w:tcPr>
            <w:tcW w:w="1134" w:type="dxa"/>
          </w:tcPr>
          <w:p w14:paraId="1FB0221D" w14:textId="77777777" w:rsidR="005C67A9" w:rsidRDefault="00C4481B">
            <w:r>
              <w:t>Priority</w:t>
            </w:r>
          </w:p>
        </w:tc>
        <w:tc>
          <w:tcPr>
            <w:tcW w:w="1276" w:type="dxa"/>
          </w:tcPr>
          <w:p w14:paraId="43196304" w14:textId="77777777" w:rsidR="005C67A9" w:rsidRDefault="00C4481B">
            <w:r>
              <w:t>Release</w:t>
            </w:r>
          </w:p>
        </w:tc>
      </w:tr>
      <w:tr w:rsidR="005C67A9" w14:paraId="69666303" w14:textId="77777777" w:rsidTr="00C4481B">
        <w:tc>
          <w:tcPr>
            <w:tcW w:w="1000" w:type="dxa"/>
          </w:tcPr>
          <w:p w14:paraId="3552509B" w14:textId="77777777" w:rsidR="005C67A9" w:rsidRDefault="00C4481B">
            <w:r>
              <w:t>Farmer (Web User)</w:t>
            </w:r>
          </w:p>
        </w:tc>
        <w:tc>
          <w:tcPr>
            <w:tcW w:w="2008" w:type="dxa"/>
          </w:tcPr>
          <w:p w14:paraId="31EB098D" w14:textId="77777777" w:rsidR="005C67A9" w:rsidRDefault="00C4481B">
            <w:r>
              <w:t>Registration/Login</w:t>
            </w:r>
          </w:p>
        </w:tc>
        <w:tc>
          <w:tcPr>
            <w:tcW w:w="990" w:type="dxa"/>
          </w:tcPr>
          <w:p w14:paraId="20DA2564" w14:textId="77777777" w:rsidR="005C67A9" w:rsidRDefault="00C4481B">
            <w:r>
              <w:t>USN-1</w:t>
            </w:r>
          </w:p>
        </w:tc>
        <w:tc>
          <w:tcPr>
            <w:tcW w:w="2378" w:type="dxa"/>
          </w:tcPr>
          <w:p w14:paraId="6BD92586" w14:textId="77777777" w:rsidR="005C67A9" w:rsidRDefault="00C4481B">
            <w:r>
              <w:t>As a user, I want to register using email &amp; password</w:t>
            </w:r>
          </w:p>
        </w:tc>
        <w:tc>
          <w:tcPr>
            <w:tcW w:w="1988" w:type="dxa"/>
          </w:tcPr>
          <w:p w14:paraId="0481685D" w14:textId="77777777" w:rsidR="005C67A9" w:rsidRDefault="00C4481B">
            <w:r>
              <w:t>I can create and access an account</w:t>
            </w:r>
          </w:p>
        </w:tc>
        <w:tc>
          <w:tcPr>
            <w:tcW w:w="1134" w:type="dxa"/>
          </w:tcPr>
          <w:p w14:paraId="738D73CD" w14:textId="77777777" w:rsidR="005C67A9" w:rsidRDefault="00C4481B">
            <w:r>
              <w:t>High</w:t>
            </w:r>
          </w:p>
        </w:tc>
        <w:tc>
          <w:tcPr>
            <w:tcW w:w="1276" w:type="dxa"/>
          </w:tcPr>
          <w:p w14:paraId="14A06C46" w14:textId="77777777" w:rsidR="005C67A9" w:rsidRDefault="00C4481B">
            <w:r>
              <w:t>Sprint-1</w:t>
            </w:r>
          </w:p>
        </w:tc>
      </w:tr>
      <w:tr w:rsidR="005C67A9" w14:paraId="081A8505" w14:textId="77777777" w:rsidTr="00C4481B">
        <w:tc>
          <w:tcPr>
            <w:tcW w:w="1000" w:type="dxa"/>
          </w:tcPr>
          <w:p w14:paraId="17F16307" w14:textId="77777777" w:rsidR="005C67A9" w:rsidRDefault="00C4481B">
            <w:r>
              <w:t>Farmer (Web User)</w:t>
            </w:r>
          </w:p>
        </w:tc>
        <w:tc>
          <w:tcPr>
            <w:tcW w:w="2008" w:type="dxa"/>
          </w:tcPr>
          <w:p w14:paraId="2270BD77" w14:textId="77777777" w:rsidR="005C67A9" w:rsidRDefault="00C4481B">
            <w:r>
              <w:t>Registration/Login</w:t>
            </w:r>
          </w:p>
        </w:tc>
        <w:tc>
          <w:tcPr>
            <w:tcW w:w="990" w:type="dxa"/>
          </w:tcPr>
          <w:p w14:paraId="5A21415D" w14:textId="77777777" w:rsidR="005C67A9" w:rsidRDefault="00C4481B">
            <w:r>
              <w:t>USN-2</w:t>
            </w:r>
          </w:p>
        </w:tc>
        <w:tc>
          <w:tcPr>
            <w:tcW w:w="2378" w:type="dxa"/>
          </w:tcPr>
          <w:p w14:paraId="48D58365" w14:textId="77777777" w:rsidR="005C67A9" w:rsidRDefault="00C4481B">
            <w:r>
              <w:t>As a user, I want to receive a confirmation email upon registration</w:t>
            </w:r>
          </w:p>
        </w:tc>
        <w:tc>
          <w:tcPr>
            <w:tcW w:w="1988" w:type="dxa"/>
          </w:tcPr>
          <w:p w14:paraId="421EA823" w14:textId="77777777" w:rsidR="005C67A9" w:rsidRDefault="00C4481B">
            <w:r>
              <w:t>I get confirmation email and can verify my account</w:t>
            </w:r>
          </w:p>
        </w:tc>
        <w:tc>
          <w:tcPr>
            <w:tcW w:w="1134" w:type="dxa"/>
          </w:tcPr>
          <w:p w14:paraId="2D251684" w14:textId="77777777" w:rsidR="005C67A9" w:rsidRDefault="00C4481B">
            <w:r>
              <w:t>High</w:t>
            </w:r>
          </w:p>
        </w:tc>
        <w:tc>
          <w:tcPr>
            <w:tcW w:w="1276" w:type="dxa"/>
          </w:tcPr>
          <w:p w14:paraId="02DD8A97" w14:textId="77777777" w:rsidR="005C67A9" w:rsidRDefault="00C4481B">
            <w:r>
              <w:t>Sprint-1</w:t>
            </w:r>
          </w:p>
        </w:tc>
      </w:tr>
      <w:tr w:rsidR="005C67A9" w14:paraId="5059DC61" w14:textId="77777777" w:rsidTr="00C4481B">
        <w:tc>
          <w:tcPr>
            <w:tcW w:w="1000" w:type="dxa"/>
          </w:tcPr>
          <w:p w14:paraId="7C6DD334" w14:textId="77777777" w:rsidR="005C67A9" w:rsidRDefault="00C4481B">
            <w:r>
              <w:t>Farmer (Web User)</w:t>
            </w:r>
          </w:p>
        </w:tc>
        <w:tc>
          <w:tcPr>
            <w:tcW w:w="2008" w:type="dxa"/>
          </w:tcPr>
          <w:p w14:paraId="1C4C602E" w14:textId="77777777" w:rsidR="005C67A9" w:rsidRDefault="00C4481B">
            <w:r>
              <w:t>Upload Image + Symptoms</w:t>
            </w:r>
          </w:p>
        </w:tc>
        <w:tc>
          <w:tcPr>
            <w:tcW w:w="990" w:type="dxa"/>
          </w:tcPr>
          <w:p w14:paraId="39127770" w14:textId="77777777" w:rsidR="005C67A9" w:rsidRDefault="00C4481B">
            <w:r>
              <w:t>USN-3</w:t>
            </w:r>
          </w:p>
        </w:tc>
        <w:tc>
          <w:tcPr>
            <w:tcW w:w="2378" w:type="dxa"/>
          </w:tcPr>
          <w:p w14:paraId="147CDC68" w14:textId="77777777" w:rsidR="005C67A9" w:rsidRDefault="00C4481B">
            <w:r>
              <w:t>As a user, I want to upload an image and enter symptoms</w:t>
            </w:r>
          </w:p>
        </w:tc>
        <w:tc>
          <w:tcPr>
            <w:tcW w:w="1988" w:type="dxa"/>
          </w:tcPr>
          <w:p w14:paraId="152037A8" w14:textId="77777777" w:rsidR="005C67A9" w:rsidRDefault="00C4481B">
            <w:r>
              <w:t>I can upload image and submit form</w:t>
            </w:r>
          </w:p>
        </w:tc>
        <w:tc>
          <w:tcPr>
            <w:tcW w:w="1134" w:type="dxa"/>
          </w:tcPr>
          <w:p w14:paraId="1003F283" w14:textId="77777777" w:rsidR="005C67A9" w:rsidRDefault="00C4481B">
            <w:r>
              <w:t>High</w:t>
            </w:r>
          </w:p>
        </w:tc>
        <w:tc>
          <w:tcPr>
            <w:tcW w:w="1276" w:type="dxa"/>
          </w:tcPr>
          <w:p w14:paraId="027B5433" w14:textId="77777777" w:rsidR="005C67A9" w:rsidRDefault="00C4481B">
            <w:r>
              <w:t>Sprint-2</w:t>
            </w:r>
          </w:p>
        </w:tc>
      </w:tr>
      <w:tr w:rsidR="005C67A9" w14:paraId="773AE575" w14:textId="77777777" w:rsidTr="00C4481B">
        <w:tc>
          <w:tcPr>
            <w:tcW w:w="1000" w:type="dxa"/>
          </w:tcPr>
          <w:p w14:paraId="22684365" w14:textId="77777777" w:rsidR="005C67A9" w:rsidRDefault="00C4481B">
            <w:r>
              <w:t>Farmer (Web User)</w:t>
            </w:r>
          </w:p>
        </w:tc>
        <w:tc>
          <w:tcPr>
            <w:tcW w:w="2008" w:type="dxa"/>
          </w:tcPr>
          <w:p w14:paraId="14EE2F1E" w14:textId="77777777" w:rsidR="005C67A9" w:rsidRDefault="00C4481B">
            <w:r>
              <w:t>View Results</w:t>
            </w:r>
          </w:p>
        </w:tc>
        <w:tc>
          <w:tcPr>
            <w:tcW w:w="990" w:type="dxa"/>
          </w:tcPr>
          <w:p w14:paraId="109258EF" w14:textId="77777777" w:rsidR="005C67A9" w:rsidRDefault="00C4481B">
            <w:r>
              <w:t>USN-4</w:t>
            </w:r>
          </w:p>
        </w:tc>
        <w:tc>
          <w:tcPr>
            <w:tcW w:w="2378" w:type="dxa"/>
          </w:tcPr>
          <w:p w14:paraId="596A83CB" w14:textId="77777777" w:rsidR="005C67A9" w:rsidRDefault="00C4481B">
            <w:r>
              <w:t>As a user, I want to get a disease prediction and treatment suggestion</w:t>
            </w:r>
          </w:p>
        </w:tc>
        <w:tc>
          <w:tcPr>
            <w:tcW w:w="1988" w:type="dxa"/>
          </w:tcPr>
          <w:p w14:paraId="664EDAB6" w14:textId="77777777" w:rsidR="005C67A9" w:rsidRDefault="00C4481B">
            <w:r>
              <w:t>I see disease name, treatment, and explanation</w:t>
            </w:r>
          </w:p>
        </w:tc>
        <w:tc>
          <w:tcPr>
            <w:tcW w:w="1134" w:type="dxa"/>
          </w:tcPr>
          <w:p w14:paraId="7A295B65" w14:textId="77777777" w:rsidR="005C67A9" w:rsidRDefault="00C4481B">
            <w:r>
              <w:t>High</w:t>
            </w:r>
          </w:p>
        </w:tc>
        <w:tc>
          <w:tcPr>
            <w:tcW w:w="1276" w:type="dxa"/>
          </w:tcPr>
          <w:p w14:paraId="1FA42562" w14:textId="77777777" w:rsidR="005C67A9" w:rsidRDefault="00C4481B">
            <w:r>
              <w:t>Sprint-2</w:t>
            </w:r>
          </w:p>
        </w:tc>
      </w:tr>
      <w:tr w:rsidR="005C67A9" w14:paraId="281748EE" w14:textId="77777777" w:rsidTr="00C4481B">
        <w:tc>
          <w:tcPr>
            <w:tcW w:w="1000" w:type="dxa"/>
          </w:tcPr>
          <w:p w14:paraId="2981B6F0" w14:textId="77777777" w:rsidR="005C67A9" w:rsidRDefault="00C4481B">
            <w:r>
              <w:t>Vet / Student</w:t>
            </w:r>
          </w:p>
        </w:tc>
        <w:tc>
          <w:tcPr>
            <w:tcW w:w="2008" w:type="dxa"/>
          </w:tcPr>
          <w:p w14:paraId="7053CB5C" w14:textId="77777777" w:rsidR="005C67A9" w:rsidRDefault="00C4481B">
            <w:r>
              <w:t>View History / Feedback</w:t>
            </w:r>
          </w:p>
        </w:tc>
        <w:tc>
          <w:tcPr>
            <w:tcW w:w="990" w:type="dxa"/>
          </w:tcPr>
          <w:p w14:paraId="59AD6EC6" w14:textId="77777777" w:rsidR="005C67A9" w:rsidRDefault="00C4481B">
            <w:r>
              <w:t>USN-5</w:t>
            </w:r>
          </w:p>
        </w:tc>
        <w:tc>
          <w:tcPr>
            <w:tcW w:w="2378" w:type="dxa"/>
          </w:tcPr>
          <w:p w14:paraId="6D7F8090" w14:textId="77777777" w:rsidR="005C67A9" w:rsidRDefault="00C4481B">
            <w:r>
              <w:t>As a user, I want to see past predictions and system output for review</w:t>
            </w:r>
          </w:p>
        </w:tc>
        <w:tc>
          <w:tcPr>
            <w:tcW w:w="1988" w:type="dxa"/>
          </w:tcPr>
          <w:p w14:paraId="4F73FDF6" w14:textId="77777777" w:rsidR="005C67A9" w:rsidRDefault="00C4481B">
            <w:r>
              <w:t>I see a prediction history and can learn from it</w:t>
            </w:r>
          </w:p>
        </w:tc>
        <w:tc>
          <w:tcPr>
            <w:tcW w:w="1134" w:type="dxa"/>
          </w:tcPr>
          <w:p w14:paraId="2FE2A4B4" w14:textId="77777777" w:rsidR="005C67A9" w:rsidRDefault="00C4481B">
            <w:r>
              <w:t>Medium</w:t>
            </w:r>
          </w:p>
        </w:tc>
        <w:tc>
          <w:tcPr>
            <w:tcW w:w="1276" w:type="dxa"/>
          </w:tcPr>
          <w:p w14:paraId="24D55B2B" w14:textId="77777777" w:rsidR="005C67A9" w:rsidRDefault="00C4481B">
            <w:r>
              <w:t>Sprint-3</w:t>
            </w:r>
          </w:p>
        </w:tc>
      </w:tr>
      <w:tr w:rsidR="005C67A9" w14:paraId="54767C25" w14:textId="77777777" w:rsidTr="00C4481B">
        <w:tc>
          <w:tcPr>
            <w:tcW w:w="1000" w:type="dxa"/>
          </w:tcPr>
          <w:p w14:paraId="205590CE" w14:textId="77777777" w:rsidR="005C67A9" w:rsidRDefault="00C4481B">
            <w:r>
              <w:t>Admin</w:t>
            </w:r>
          </w:p>
        </w:tc>
        <w:tc>
          <w:tcPr>
            <w:tcW w:w="2008" w:type="dxa"/>
          </w:tcPr>
          <w:p w14:paraId="0DA0E71C" w14:textId="77777777" w:rsidR="005C67A9" w:rsidRDefault="00C4481B">
            <w:r>
              <w:t>Admin Panel</w:t>
            </w:r>
          </w:p>
        </w:tc>
        <w:tc>
          <w:tcPr>
            <w:tcW w:w="990" w:type="dxa"/>
          </w:tcPr>
          <w:p w14:paraId="70CEE074" w14:textId="77777777" w:rsidR="005C67A9" w:rsidRDefault="00C4481B">
            <w:r>
              <w:t>USN-6</w:t>
            </w:r>
          </w:p>
        </w:tc>
        <w:tc>
          <w:tcPr>
            <w:tcW w:w="2378" w:type="dxa"/>
          </w:tcPr>
          <w:p w14:paraId="4B85C6B0" w14:textId="77777777" w:rsidR="005C67A9" w:rsidRDefault="00C4481B">
            <w:r>
              <w:t>As an admin, I want to view and manage all submitted predictions</w:t>
            </w:r>
          </w:p>
        </w:tc>
        <w:tc>
          <w:tcPr>
            <w:tcW w:w="1988" w:type="dxa"/>
          </w:tcPr>
          <w:p w14:paraId="66243436" w14:textId="77777777" w:rsidR="005C67A9" w:rsidRDefault="00C4481B">
            <w:r>
              <w:t>I can access dashboard of all user activities</w:t>
            </w:r>
          </w:p>
        </w:tc>
        <w:tc>
          <w:tcPr>
            <w:tcW w:w="1134" w:type="dxa"/>
          </w:tcPr>
          <w:p w14:paraId="15F3F980" w14:textId="77777777" w:rsidR="005C67A9" w:rsidRDefault="00C4481B">
            <w:r>
              <w:t>Medium</w:t>
            </w:r>
          </w:p>
        </w:tc>
        <w:tc>
          <w:tcPr>
            <w:tcW w:w="1276" w:type="dxa"/>
          </w:tcPr>
          <w:p w14:paraId="4BB75CF8" w14:textId="77777777" w:rsidR="005C67A9" w:rsidRDefault="00C4481B">
            <w:r>
              <w:t>Sprint-3</w:t>
            </w:r>
          </w:p>
        </w:tc>
      </w:tr>
      <w:tr w:rsidR="005C67A9" w14:paraId="5FD6FA25" w14:textId="77777777" w:rsidTr="00C4481B">
        <w:tc>
          <w:tcPr>
            <w:tcW w:w="1000" w:type="dxa"/>
          </w:tcPr>
          <w:p w14:paraId="6085806A" w14:textId="77777777" w:rsidR="005C67A9" w:rsidRDefault="00C4481B">
            <w:r>
              <w:t>Farmer (Web User)</w:t>
            </w:r>
          </w:p>
        </w:tc>
        <w:tc>
          <w:tcPr>
            <w:tcW w:w="2008" w:type="dxa"/>
          </w:tcPr>
          <w:p w14:paraId="7C9C4EB3" w14:textId="77777777" w:rsidR="005C67A9" w:rsidRDefault="00C4481B">
            <w:r>
              <w:t>Language Preference</w:t>
            </w:r>
          </w:p>
        </w:tc>
        <w:tc>
          <w:tcPr>
            <w:tcW w:w="990" w:type="dxa"/>
          </w:tcPr>
          <w:p w14:paraId="13843452" w14:textId="77777777" w:rsidR="005C67A9" w:rsidRDefault="00C4481B">
            <w:r>
              <w:t>USN-7</w:t>
            </w:r>
          </w:p>
        </w:tc>
        <w:tc>
          <w:tcPr>
            <w:tcW w:w="2378" w:type="dxa"/>
          </w:tcPr>
          <w:p w14:paraId="51D7FB0A" w14:textId="77777777" w:rsidR="005C67A9" w:rsidRDefault="00C4481B">
            <w:r>
              <w:t>As a user, I want to switch to my preferred language (e.g., Telugu/Hindi/English)</w:t>
            </w:r>
          </w:p>
        </w:tc>
        <w:tc>
          <w:tcPr>
            <w:tcW w:w="1988" w:type="dxa"/>
          </w:tcPr>
          <w:p w14:paraId="65C692E3" w14:textId="77777777" w:rsidR="005C67A9" w:rsidRDefault="00C4481B">
            <w:r>
              <w:t>I can view UI and outputs in my chosen language</w:t>
            </w:r>
          </w:p>
        </w:tc>
        <w:tc>
          <w:tcPr>
            <w:tcW w:w="1134" w:type="dxa"/>
          </w:tcPr>
          <w:p w14:paraId="0DFDE9A8" w14:textId="77777777" w:rsidR="005C67A9" w:rsidRDefault="00C4481B">
            <w:r>
              <w:t>Medium</w:t>
            </w:r>
          </w:p>
        </w:tc>
        <w:tc>
          <w:tcPr>
            <w:tcW w:w="1276" w:type="dxa"/>
          </w:tcPr>
          <w:p w14:paraId="60F987AE" w14:textId="77777777" w:rsidR="005C67A9" w:rsidRDefault="00C4481B">
            <w:r>
              <w:t>Sprint-3</w:t>
            </w:r>
          </w:p>
        </w:tc>
      </w:tr>
    </w:tbl>
    <w:p w14:paraId="554758C6" w14:textId="77777777" w:rsidR="00C4481B" w:rsidRDefault="00C4481B"/>
    <w:sectPr w:rsidR="00C4481B" w:rsidSect="00C4481B">
      <w:pgSz w:w="12240" w:h="15840" w:code="1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403360">
    <w:abstractNumId w:val="8"/>
  </w:num>
  <w:num w:numId="2" w16cid:durableId="1804694327">
    <w:abstractNumId w:val="6"/>
  </w:num>
  <w:num w:numId="3" w16cid:durableId="1269195253">
    <w:abstractNumId w:val="5"/>
  </w:num>
  <w:num w:numId="4" w16cid:durableId="1758751665">
    <w:abstractNumId w:val="4"/>
  </w:num>
  <w:num w:numId="5" w16cid:durableId="1868638316">
    <w:abstractNumId w:val="7"/>
  </w:num>
  <w:num w:numId="6" w16cid:durableId="1887645847">
    <w:abstractNumId w:val="3"/>
  </w:num>
  <w:num w:numId="7" w16cid:durableId="1747219248">
    <w:abstractNumId w:val="2"/>
  </w:num>
  <w:num w:numId="8" w16cid:durableId="465513516">
    <w:abstractNumId w:val="1"/>
  </w:num>
  <w:num w:numId="9" w16cid:durableId="55531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78AD"/>
    <w:rsid w:val="00326F90"/>
    <w:rsid w:val="005C67A9"/>
    <w:rsid w:val="006405BB"/>
    <w:rsid w:val="00AA1D8D"/>
    <w:rsid w:val="00B47730"/>
    <w:rsid w:val="00C448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1D5D0"/>
  <w14:defaultImageDpi w14:val="300"/>
  <w15:docId w15:val="{15933691-A387-45F4-9495-91DCBC91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1303</Characters>
  <Application>Microsoft Office Word</Application>
  <DocSecurity>0</DocSecurity>
  <Lines>130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MBBS</cp:lastModifiedBy>
  <cp:revision>3</cp:revision>
  <dcterms:created xsi:type="dcterms:W3CDTF">2025-06-28T13:46:00Z</dcterms:created>
  <dcterms:modified xsi:type="dcterms:W3CDTF">2025-06-28T13:58:00Z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a976e60c-14c2-464b-b931-cbf73623ef01</vt:lpwstr>
  </property>
</Properties>
</file>