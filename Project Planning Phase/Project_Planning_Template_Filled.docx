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FB039" w14:textId="77777777" w:rsidR="003F222D" w:rsidRPr="009E313A" w:rsidRDefault="003F222D" w:rsidP="003F222D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43683899" w14:textId="77777777" w:rsidR="003F222D" w:rsidRPr="009E313A" w:rsidRDefault="003F222D" w:rsidP="003F222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105020C6" w14:textId="77777777" w:rsidR="003F222D" w:rsidRPr="009E313A" w:rsidRDefault="003F222D" w:rsidP="003F222D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3F222D" w:rsidRPr="009E313A" w14:paraId="71ABDC6E" w14:textId="77777777" w:rsidTr="00241D75">
        <w:trPr>
          <w:jc w:val="center"/>
        </w:trPr>
        <w:tc>
          <w:tcPr>
            <w:tcW w:w="4508" w:type="dxa"/>
          </w:tcPr>
          <w:p w14:paraId="6D060193" w14:textId="77777777" w:rsidR="003F222D" w:rsidRPr="009E313A" w:rsidRDefault="003F222D" w:rsidP="00241D75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1A7766B5" w14:textId="77777777" w:rsidR="003F222D" w:rsidRPr="009E313A" w:rsidRDefault="003F222D" w:rsidP="00241D75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3F222D" w:rsidRPr="009E313A" w14:paraId="6B116C84" w14:textId="77777777" w:rsidTr="00241D75">
        <w:trPr>
          <w:jc w:val="center"/>
        </w:trPr>
        <w:tc>
          <w:tcPr>
            <w:tcW w:w="4508" w:type="dxa"/>
          </w:tcPr>
          <w:p w14:paraId="69346E61" w14:textId="77777777" w:rsidR="003F222D" w:rsidRPr="009E313A" w:rsidRDefault="003F222D" w:rsidP="00241D75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1B7B7A59" w14:textId="77777777" w:rsidR="003F222D" w:rsidRPr="009E313A" w:rsidRDefault="003F222D" w:rsidP="00241D75">
            <w:pPr>
              <w:rPr>
                <w:rFonts w:ascii="Arial" w:hAnsi="Arial" w:cs="Arial"/>
              </w:rPr>
            </w:pPr>
            <w:r w:rsidRPr="003F222D">
              <w:rPr>
                <w:rFonts w:ascii="Arial" w:hAnsi="Arial" w:cs="Arial"/>
              </w:rPr>
              <w:t>LTVIP2025TMID43995</w:t>
            </w:r>
          </w:p>
        </w:tc>
      </w:tr>
      <w:tr w:rsidR="003F222D" w:rsidRPr="009E313A" w14:paraId="3C577BBB" w14:textId="77777777" w:rsidTr="00241D75">
        <w:trPr>
          <w:jc w:val="center"/>
        </w:trPr>
        <w:tc>
          <w:tcPr>
            <w:tcW w:w="4508" w:type="dxa"/>
          </w:tcPr>
          <w:p w14:paraId="167CE909" w14:textId="77777777" w:rsidR="003F222D" w:rsidRPr="009E313A" w:rsidRDefault="003F222D" w:rsidP="00241D75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104B318" w14:textId="77777777" w:rsidR="003F222D" w:rsidRPr="009E313A" w:rsidRDefault="003F222D" w:rsidP="00241D75">
            <w:pPr>
              <w:rPr>
                <w:rFonts w:ascii="Arial" w:hAnsi="Arial" w:cs="Arial"/>
              </w:rPr>
            </w:pPr>
            <w:r w:rsidRPr="003F222D">
              <w:rPr>
                <w:rFonts w:ascii="Arial" w:hAnsi="Arial" w:cs="Arial"/>
              </w:rPr>
              <w:t>Transfer Learning-based Classification of Poultry Diseases for Enhanced Health Management</w:t>
            </w:r>
          </w:p>
        </w:tc>
      </w:tr>
      <w:tr w:rsidR="003F222D" w:rsidRPr="009E313A" w14:paraId="1F5C6947" w14:textId="77777777" w:rsidTr="00241D75">
        <w:trPr>
          <w:jc w:val="center"/>
        </w:trPr>
        <w:tc>
          <w:tcPr>
            <w:tcW w:w="4508" w:type="dxa"/>
          </w:tcPr>
          <w:p w14:paraId="033290E0" w14:textId="77777777" w:rsidR="003F222D" w:rsidRPr="009E313A" w:rsidRDefault="003F222D" w:rsidP="00241D75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5EC8FFB" w14:textId="77777777" w:rsidR="003F222D" w:rsidRPr="009E313A" w:rsidRDefault="003F222D" w:rsidP="00241D7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373F9226" w14:textId="77777777" w:rsidR="003F222D" w:rsidRPr="009E313A" w:rsidRDefault="003F222D" w:rsidP="003F222D">
      <w:pPr>
        <w:rPr>
          <w:rFonts w:ascii="Arial" w:hAnsi="Arial" w:cs="Arial"/>
          <w:b/>
          <w:bCs/>
        </w:rPr>
      </w:pPr>
    </w:p>
    <w:p w14:paraId="1CD68EFA" w14:textId="77777777" w:rsidR="001B6191" w:rsidRPr="003F222D" w:rsidRDefault="006633CE">
      <w:pPr>
        <w:pStyle w:val="Heading2"/>
        <w:rPr>
          <w:color w:val="auto"/>
        </w:rPr>
      </w:pPr>
      <w:r w:rsidRPr="003F222D">
        <w:rPr>
          <w:color w:val="auto"/>
        </w:rPr>
        <w:t>Product Backlog, Sprint Schedule, and Estimation (4 Marks)</w:t>
      </w:r>
    </w:p>
    <w:p w14:paraId="6E37D81F" w14:textId="77777777" w:rsidR="003F222D" w:rsidRPr="003F222D" w:rsidRDefault="003F222D" w:rsidP="003F222D"/>
    <w:tbl>
      <w:tblPr>
        <w:tblStyle w:val="TableGrid"/>
        <w:tblW w:w="10774" w:type="dxa"/>
        <w:tblInd w:w="-885" w:type="dxa"/>
        <w:tblLook w:val="04A0" w:firstRow="1" w:lastRow="0" w:firstColumn="1" w:lastColumn="0" w:noHBand="0" w:noVBand="1"/>
      </w:tblPr>
      <w:tblGrid>
        <w:gridCol w:w="1135"/>
        <w:gridCol w:w="2126"/>
        <w:gridCol w:w="1134"/>
        <w:gridCol w:w="2552"/>
        <w:gridCol w:w="1134"/>
        <w:gridCol w:w="1417"/>
        <w:gridCol w:w="1276"/>
      </w:tblGrid>
      <w:tr w:rsidR="003F222D" w:rsidRPr="003F222D" w14:paraId="6A336234" w14:textId="77777777" w:rsidTr="003F222D">
        <w:tc>
          <w:tcPr>
            <w:tcW w:w="1135" w:type="dxa"/>
          </w:tcPr>
          <w:p w14:paraId="6F6B0C27" w14:textId="77777777" w:rsidR="001B6191" w:rsidRPr="003F222D" w:rsidRDefault="006633CE">
            <w:pPr>
              <w:rPr>
                <w:b/>
                <w:bCs/>
              </w:rPr>
            </w:pPr>
            <w:r w:rsidRPr="003F222D">
              <w:rPr>
                <w:b/>
                <w:bCs/>
              </w:rPr>
              <w:t>Sprint</w:t>
            </w:r>
          </w:p>
        </w:tc>
        <w:tc>
          <w:tcPr>
            <w:tcW w:w="2126" w:type="dxa"/>
          </w:tcPr>
          <w:p w14:paraId="78BE2DC6" w14:textId="77777777" w:rsidR="001B6191" w:rsidRPr="003F222D" w:rsidRDefault="006633CE">
            <w:pPr>
              <w:rPr>
                <w:b/>
                <w:bCs/>
              </w:rPr>
            </w:pPr>
            <w:r w:rsidRPr="003F222D">
              <w:rPr>
                <w:b/>
                <w:bCs/>
              </w:rPr>
              <w:t>Functional Requirement (Epic)</w:t>
            </w:r>
          </w:p>
        </w:tc>
        <w:tc>
          <w:tcPr>
            <w:tcW w:w="1134" w:type="dxa"/>
          </w:tcPr>
          <w:p w14:paraId="32EEFDA4" w14:textId="77777777" w:rsidR="001B6191" w:rsidRPr="003F222D" w:rsidRDefault="006633CE">
            <w:pPr>
              <w:rPr>
                <w:b/>
                <w:bCs/>
              </w:rPr>
            </w:pPr>
            <w:r w:rsidRPr="003F222D">
              <w:rPr>
                <w:b/>
                <w:bCs/>
              </w:rPr>
              <w:t>User Story Number</w:t>
            </w:r>
          </w:p>
        </w:tc>
        <w:tc>
          <w:tcPr>
            <w:tcW w:w="2552" w:type="dxa"/>
          </w:tcPr>
          <w:p w14:paraId="15854809" w14:textId="77777777" w:rsidR="001B6191" w:rsidRPr="003F222D" w:rsidRDefault="006633CE">
            <w:pPr>
              <w:rPr>
                <w:b/>
                <w:bCs/>
              </w:rPr>
            </w:pPr>
            <w:r w:rsidRPr="003F222D">
              <w:rPr>
                <w:b/>
                <w:bCs/>
              </w:rPr>
              <w:t>User Story / Task</w:t>
            </w:r>
          </w:p>
        </w:tc>
        <w:tc>
          <w:tcPr>
            <w:tcW w:w="1134" w:type="dxa"/>
          </w:tcPr>
          <w:p w14:paraId="35293160" w14:textId="77777777" w:rsidR="001B6191" w:rsidRPr="003F222D" w:rsidRDefault="006633CE">
            <w:pPr>
              <w:rPr>
                <w:b/>
                <w:bCs/>
              </w:rPr>
            </w:pPr>
            <w:r w:rsidRPr="003F222D">
              <w:rPr>
                <w:b/>
                <w:bCs/>
              </w:rPr>
              <w:t>Story Points</w:t>
            </w:r>
          </w:p>
        </w:tc>
        <w:tc>
          <w:tcPr>
            <w:tcW w:w="1417" w:type="dxa"/>
          </w:tcPr>
          <w:p w14:paraId="0857FAE2" w14:textId="77777777" w:rsidR="001B6191" w:rsidRPr="003F222D" w:rsidRDefault="006633CE">
            <w:pPr>
              <w:rPr>
                <w:b/>
                <w:bCs/>
              </w:rPr>
            </w:pPr>
            <w:r w:rsidRPr="003F222D">
              <w:rPr>
                <w:b/>
                <w:bCs/>
              </w:rPr>
              <w:t>Priority</w:t>
            </w:r>
          </w:p>
        </w:tc>
        <w:tc>
          <w:tcPr>
            <w:tcW w:w="1276" w:type="dxa"/>
          </w:tcPr>
          <w:p w14:paraId="32405CC3" w14:textId="77777777" w:rsidR="001B6191" w:rsidRPr="003F222D" w:rsidRDefault="006633CE">
            <w:pPr>
              <w:rPr>
                <w:b/>
                <w:bCs/>
              </w:rPr>
            </w:pPr>
            <w:r w:rsidRPr="003F222D">
              <w:rPr>
                <w:b/>
                <w:bCs/>
              </w:rPr>
              <w:t>Team Members</w:t>
            </w:r>
          </w:p>
        </w:tc>
      </w:tr>
      <w:tr w:rsidR="003F222D" w14:paraId="1DE924AE" w14:textId="77777777" w:rsidTr="003F222D">
        <w:tc>
          <w:tcPr>
            <w:tcW w:w="1135" w:type="dxa"/>
          </w:tcPr>
          <w:p w14:paraId="504B5C07" w14:textId="77777777" w:rsidR="001B6191" w:rsidRDefault="006633CE">
            <w:r>
              <w:t>Sprint-1</w:t>
            </w:r>
          </w:p>
        </w:tc>
        <w:tc>
          <w:tcPr>
            <w:tcW w:w="2126" w:type="dxa"/>
          </w:tcPr>
          <w:p w14:paraId="76164B09" w14:textId="77777777" w:rsidR="001B6191" w:rsidRDefault="006633CE">
            <w:r>
              <w:t>Data Preparation</w:t>
            </w:r>
          </w:p>
        </w:tc>
        <w:tc>
          <w:tcPr>
            <w:tcW w:w="1134" w:type="dxa"/>
          </w:tcPr>
          <w:p w14:paraId="504997F2" w14:textId="77777777" w:rsidR="001B6191" w:rsidRDefault="006633CE">
            <w:r>
              <w:t>USN-1</w:t>
            </w:r>
          </w:p>
        </w:tc>
        <w:tc>
          <w:tcPr>
            <w:tcW w:w="2552" w:type="dxa"/>
          </w:tcPr>
          <w:p w14:paraId="32570C89" w14:textId="77777777" w:rsidR="001B6191" w:rsidRDefault="006633CE">
            <w:r>
              <w:t xml:space="preserve">As a </w:t>
            </w:r>
            <w:r>
              <w:t>user, I want to collect poultry disease image and symptom data from reliable sources.</w:t>
            </w:r>
          </w:p>
        </w:tc>
        <w:tc>
          <w:tcPr>
            <w:tcW w:w="1134" w:type="dxa"/>
          </w:tcPr>
          <w:p w14:paraId="5088B3A4" w14:textId="77777777" w:rsidR="001B6191" w:rsidRDefault="006633CE">
            <w:r>
              <w:t>2</w:t>
            </w:r>
          </w:p>
        </w:tc>
        <w:tc>
          <w:tcPr>
            <w:tcW w:w="1417" w:type="dxa"/>
          </w:tcPr>
          <w:p w14:paraId="27608C8C" w14:textId="77777777" w:rsidR="001B6191" w:rsidRDefault="006633CE">
            <w:r>
              <w:t>High</w:t>
            </w:r>
          </w:p>
        </w:tc>
        <w:tc>
          <w:tcPr>
            <w:tcW w:w="1276" w:type="dxa"/>
          </w:tcPr>
          <w:p w14:paraId="3DFC94E7" w14:textId="77777777" w:rsidR="001B6191" w:rsidRDefault="006633CE">
            <w:r>
              <w:t>Member 1</w:t>
            </w:r>
          </w:p>
        </w:tc>
      </w:tr>
      <w:tr w:rsidR="003F222D" w14:paraId="595F637B" w14:textId="77777777" w:rsidTr="003F222D">
        <w:tc>
          <w:tcPr>
            <w:tcW w:w="1135" w:type="dxa"/>
          </w:tcPr>
          <w:p w14:paraId="1430FAFC" w14:textId="77777777" w:rsidR="001B6191" w:rsidRDefault="006633CE">
            <w:r>
              <w:t>Sprint-1</w:t>
            </w:r>
          </w:p>
        </w:tc>
        <w:tc>
          <w:tcPr>
            <w:tcW w:w="2126" w:type="dxa"/>
          </w:tcPr>
          <w:p w14:paraId="36194BDF" w14:textId="77777777" w:rsidR="001B6191" w:rsidRDefault="006633CE">
            <w:r>
              <w:t>Data Preparation</w:t>
            </w:r>
          </w:p>
        </w:tc>
        <w:tc>
          <w:tcPr>
            <w:tcW w:w="1134" w:type="dxa"/>
          </w:tcPr>
          <w:p w14:paraId="038077F1" w14:textId="77777777" w:rsidR="001B6191" w:rsidRDefault="006633CE">
            <w:r>
              <w:t>USN-2</w:t>
            </w:r>
          </w:p>
        </w:tc>
        <w:tc>
          <w:tcPr>
            <w:tcW w:w="2552" w:type="dxa"/>
          </w:tcPr>
          <w:p w14:paraId="7286086D" w14:textId="77777777" w:rsidR="001B6191" w:rsidRDefault="006633CE">
            <w:r>
              <w:t>As a user, I want to load and organize the dataset into the project.</w:t>
            </w:r>
          </w:p>
        </w:tc>
        <w:tc>
          <w:tcPr>
            <w:tcW w:w="1134" w:type="dxa"/>
          </w:tcPr>
          <w:p w14:paraId="1AFE406D" w14:textId="77777777" w:rsidR="001B6191" w:rsidRDefault="006633CE">
            <w:r>
              <w:t>1</w:t>
            </w:r>
          </w:p>
        </w:tc>
        <w:tc>
          <w:tcPr>
            <w:tcW w:w="1417" w:type="dxa"/>
          </w:tcPr>
          <w:p w14:paraId="26FA4EC5" w14:textId="77777777" w:rsidR="001B6191" w:rsidRDefault="006633CE">
            <w:r>
              <w:t>High</w:t>
            </w:r>
          </w:p>
        </w:tc>
        <w:tc>
          <w:tcPr>
            <w:tcW w:w="1276" w:type="dxa"/>
          </w:tcPr>
          <w:p w14:paraId="6BACA5BE" w14:textId="77777777" w:rsidR="001B6191" w:rsidRDefault="006633CE">
            <w:r>
              <w:t>Member 2</w:t>
            </w:r>
          </w:p>
        </w:tc>
      </w:tr>
      <w:tr w:rsidR="003F222D" w14:paraId="4184CFE9" w14:textId="77777777" w:rsidTr="003F222D">
        <w:tc>
          <w:tcPr>
            <w:tcW w:w="1135" w:type="dxa"/>
          </w:tcPr>
          <w:p w14:paraId="3B785075" w14:textId="77777777" w:rsidR="001B6191" w:rsidRDefault="006633CE">
            <w:r>
              <w:t>Sprint-1</w:t>
            </w:r>
          </w:p>
        </w:tc>
        <w:tc>
          <w:tcPr>
            <w:tcW w:w="2126" w:type="dxa"/>
          </w:tcPr>
          <w:p w14:paraId="11B36C21" w14:textId="77777777" w:rsidR="001B6191" w:rsidRDefault="006633CE">
            <w:r>
              <w:t xml:space="preserve">Data </w:t>
            </w:r>
            <w:r>
              <w:t>Preprocessing</w:t>
            </w:r>
          </w:p>
        </w:tc>
        <w:tc>
          <w:tcPr>
            <w:tcW w:w="1134" w:type="dxa"/>
          </w:tcPr>
          <w:p w14:paraId="2B47D660" w14:textId="77777777" w:rsidR="001B6191" w:rsidRDefault="006633CE">
            <w:r>
              <w:t>USN-3</w:t>
            </w:r>
          </w:p>
        </w:tc>
        <w:tc>
          <w:tcPr>
            <w:tcW w:w="2552" w:type="dxa"/>
          </w:tcPr>
          <w:p w14:paraId="7DF7F70A" w14:textId="77777777" w:rsidR="001B6191" w:rsidRDefault="006633CE">
            <w:r>
              <w:t>As a user, I want to handle missing values in data.</w:t>
            </w:r>
          </w:p>
        </w:tc>
        <w:tc>
          <w:tcPr>
            <w:tcW w:w="1134" w:type="dxa"/>
          </w:tcPr>
          <w:p w14:paraId="2CCD367E" w14:textId="77777777" w:rsidR="001B6191" w:rsidRDefault="006633CE">
            <w:r>
              <w:t>3</w:t>
            </w:r>
          </w:p>
        </w:tc>
        <w:tc>
          <w:tcPr>
            <w:tcW w:w="1417" w:type="dxa"/>
          </w:tcPr>
          <w:p w14:paraId="57B03CFD" w14:textId="77777777" w:rsidR="001B6191" w:rsidRDefault="006633CE">
            <w:r>
              <w:t>Medium</w:t>
            </w:r>
          </w:p>
        </w:tc>
        <w:tc>
          <w:tcPr>
            <w:tcW w:w="1276" w:type="dxa"/>
          </w:tcPr>
          <w:p w14:paraId="1F209F1D" w14:textId="77777777" w:rsidR="001B6191" w:rsidRDefault="006633CE">
            <w:r>
              <w:t>Member 3</w:t>
            </w:r>
          </w:p>
        </w:tc>
      </w:tr>
      <w:tr w:rsidR="003F222D" w14:paraId="233D31E9" w14:textId="77777777" w:rsidTr="003F222D">
        <w:tc>
          <w:tcPr>
            <w:tcW w:w="1135" w:type="dxa"/>
          </w:tcPr>
          <w:p w14:paraId="1F28F636" w14:textId="77777777" w:rsidR="001B6191" w:rsidRDefault="006633CE">
            <w:r>
              <w:t>Sprint-1</w:t>
            </w:r>
          </w:p>
        </w:tc>
        <w:tc>
          <w:tcPr>
            <w:tcW w:w="2126" w:type="dxa"/>
          </w:tcPr>
          <w:p w14:paraId="017A43EC" w14:textId="77777777" w:rsidR="001B6191" w:rsidRDefault="006633CE">
            <w:r>
              <w:t>Data Preprocessing</w:t>
            </w:r>
          </w:p>
        </w:tc>
        <w:tc>
          <w:tcPr>
            <w:tcW w:w="1134" w:type="dxa"/>
          </w:tcPr>
          <w:p w14:paraId="4A8C6117" w14:textId="77777777" w:rsidR="001B6191" w:rsidRDefault="006633CE">
            <w:r>
              <w:t>USN-4</w:t>
            </w:r>
          </w:p>
        </w:tc>
        <w:tc>
          <w:tcPr>
            <w:tcW w:w="2552" w:type="dxa"/>
          </w:tcPr>
          <w:p w14:paraId="06759D94" w14:textId="77777777" w:rsidR="001B6191" w:rsidRDefault="006633CE">
            <w:r>
              <w:t>As a user, I want to encode categorical values for model compatibility.</w:t>
            </w:r>
          </w:p>
        </w:tc>
        <w:tc>
          <w:tcPr>
            <w:tcW w:w="1134" w:type="dxa"/>
          </w:tcPr>
          <w:p w14:paraId="692AFD1F" w14:textId="77777777" w:rsidR="001B6191" w:rsidRDefault="006633CE">
            <w:r>
              <w:t>2</w:t>
            </w:r>
          </w:p>
        </w:tc>
        <w:tc>
          <w:tcPr>
            <w:tcW w:w="1417" w:type="dxa"/>
          </w:tcPr>
          <w:p w14:paraId="313D7D9B" w14:textId="77777777" w:rsidR="001B6191" w:rsidRDefault="006633CE">
            <w:r>
              <w:t>Medium</w:t>
            </w:r>
          </w:p>
        </w:tc>
        <w:tc>
          <w:tcPr>
            <w:tcW w:w="1276" w:type="dxa"/>
          </w:tcPr>
          <w:p w14:paraId="1F087A01" w14:textId="77777777" w:rsidR="001B6191" w:rsidRDefault="006633CE">
            <w:r>
              <w:t>Member 4</w:t>
            </w:r>
          </w:p>
        </w:tc>
      </w:tr>
      <w:tr w:rsidR="003F222D" w14:paraId="4811D172" w14:textId="77777777" w:rsidTr="003F222D">
        <w:tc>
          <w:tcPr>
            <w:tcW w:w="1135" w:type="dxa"/>
          </w:tcPr>
          <w:p w14:paraId="7DB07E4C" w14:textId="77777777" w:rsidR="001B6191" w:rsidRDefault="006633CE">
            <w:r>
              <w:t>Sprint-2</w:t>
            </w:r>
          </w:p>
        </w:tc>
        <w:tc>
          <w:tcPr>
            <w:tcW w:w="2126" w:type="dxa"/>
          </w:tcPr>
          <w:p w14:paraId="76EA34D3" w14:textId="77777777" w:rsidR="001B6191" w:rsidRDefault="006633CE">
            <w:r>
              <w:t>Model Building</w:t>
            </w:r>
          </w:p>
        </w:tc>
        <w:tc>
          <w:tcPr>
            <w:tcW w:w="1134" w:type="dxa"/>
          </w:tcPr>
          <w:p w14:paraId="11F96F60" w14:textId="77777777" w:rsidR="001B6191" w:rsidRDefault="006633CE">
            <w:r>
              <w:t>USN-5</w:t>
            </w:r>
          </w:p>
        </w:tc>
        <w:tc>
          <w:tcPr>
            <w:tcW w:w="2552" w:type="dxa"/>
          </w:tcPr>
          <w:p w14:paraId="29327EEF" w14:textId="77777777" w:rsidR="001B6191" w:rsidRDefault="006633CE">
            <w:r>
              <w:t xml:space="preserve">As a </w:t>
            </w:r>
            <w:r>
              <w:t>user, I want to build and train a deep learning model using transfer learning.</w:t>
            </w:r>
          </w:p>
        </w:tc>
        <w:tc>
          <w:tcPr>
            <w:tcW w:w="1134" w:type="dxa"/>
          </w:tcPr>
          <w:p w14:paraId="113C4E20" w14:textId="77777777" w:rsidR="001B6191" w:rsidRDefault="006633CE">
            <w:r>
              <w:t>5</w:t>
            </w:r>
          </w:p>
        </w:tc>
        <w:tc>
          <w:tcPr>
            <w:tcW w:w="1417" w:type="dxa"/>
          </w:tcPr>
          <w:p w14:paraId="518DD70C" w14:textId="77777777" w:rsidR="001B6191" w:rsidRDefault="006633CE">
            <w:r>
              <w:t>High</w:t>
            </w:r>
          </w:p>
        </w:tc>
        <w:tc>
          <w:tcPr>
            <w:tcW w:w="1276" w:type="dxa"/>
          </w:tcPr>
          <w:p w14:paraId="497FD4C1" w14:textId="77777777" w:rsidR="001B6191" w:rsidRDefault="006633CE">
            <w:r>
              <w:t>Member 1</w:t>
            </w:r>
          </w:p>
        </w:tc>
      </w:tr>
      <w:tr w:rsidR="003F222D" w14:paraId="5224AD91" w14:textId="77777777" w:rsidTr="003F222D">
        <w:tc>
          <w:tcPr>
            <w:tcW w:w="1135" w:type="dxa"/>
          </w:tcPr>
          <w:p w14:paraId="6E9CDA61" w14:textId="77777777" w:rsidR="001B6191" w:rsidRDefault="006633CE">
            <w:r>
              <w:t>Sprint-2</w:t>
            </w:r>
          </w:p>
        </w:tc>
        <w:tc>
          <w:tcPr>
            <w:tcW w:w="2126" w:type="dxa"/>
          </w:tcPr>
          <w:p w14:paraId="12729E85" w14:textId="77777777" w:rsidR="001B6191" w:rsidRDefault="006633CE">
            <w:r>
              <w:t>Model Building</w:t>
            </w:r>
          </w:p>
        </w:tc>
        <w:tc>
          <w:tcPr>
            <w:tcW w:w="1134" w:type="dxa"/>
          </w:tcPr>
          <w:p w14:paraId="523821B7" w14:textId="77777777" w:rsidR="001B6191" w:rsidRDefault="006633CE">
            <w:r>
              <w:t>USN-6</w:t>
            </w:r>
          </w:p>
        </w:tc>
        <w:tc>
          <w:tcPr>
            <w:tcW w:w="2552" w:type="dxa"/>
          </w:tcPr>
          <w:p w14:paraId="4E725BAC" w14:textId="77777777" w:rsidR="001B6191" w:rsidRDefault="006633CE">
            <w:r>
              <w:t>As a user, I want to test and evaluate the model performance.</w:t>
            </w:r>
          </w:p>
        </w:tc>
        <w:tc>
          <w:tcPr>
            <w:tcW w:w="1134" w:type="dxa"/>
          </w:tcPr>
          <w:p w14:paraId="1433A86F" w14:textId="77777777" w:rsidR="001B6191" w:rsidRDefault="006633CE">
            <w:r>
              <w:t>3</w:t>
            </w:r>
          </w:p>
        </w:tc>
        <w:tc>
          <w:tcPr>
            <w:tcW w:w="1417" w:type="dxa"/>
          </w:tcPr>
          <w:p w14:paraId="1CD160BA" w14:textId="77777777" w:rsidR="001B6191" w:rsidRDefault="006633CE">
            <w:r>
              <w:t>High</w:t>
            </w:r>
          </w:p>
        </w:tc>
        <w:tc>
          <w:tcPr>
            <w:tcW w:w="1276" w:type="dxa"/>
          </w:tcPr>
          <w:p w14:paraId="27786E1A" w14:textId="77777777" w:rsidR="001B6191" w:rsidRDefault="006633CE">
            <w:r>
              <w:t>Member 2</w:t>
            </w:r>
          </w:p>
        </w:tc>
      </w:tr>
      <w:tr w:rsidR="003F222D" w14:paraId="0E6033EC" w14:textId="77777777" w:rsidTr="003F222D">
        <w:tc>
          <w:tcPr>
            <w:tcW w:w="1135" w:type="dxa"/>
          </w:tcPr>
          <w:p w14:paraId="64237083" w14:textId="77777777" w:rsidR="001B6191" w:rsidRDefault="006633CE">
            <w:r>
              <w:t>Sprint-2</w:t>
            </w:r>
          </w:p>
        </w:tc>
        <w:tc>
          <w:tcPr>
            <w:tcW w:w="2126" w:type="dxa"/>
          </w:tcPr>
          <w:p w14:paraId="3EA02D74" w14:textId="77777777" w:rsidR="001B6191" w:rsidRDefault="006633CE">
            <w:r>
              <w:t>Deployment</w:t>
            </w:r>
          </w:p>
        </w:tc>
        <w:tc>
          <w:tcPr>
            <w:tcW w:w="1134" w:type="dxa"/>
          </w:tcPr>
          <w:p w14:paraId="21FC8925" w14:textId="77777777" w:rsidR="001B6191" w:rsidRDefault="006633CE">
            <w:r>
              <w:t>USN-7</w:t>
            </w:r>
          </w:p>
        </w:tc>
        <w:tc>
          <w:tcPr>
            <w:tcW w:w="2552" w:type="dxa"/>
          </w:tcPr>
          <w:p w14:paraId="70260749" w14:textId="77777777" w:rsidR="001B6191" w:rsidRDefault="006633CE">
            <w:r>
              <w:t xml:space="preserve">As a user, I want to </w:t>
            </w:r>
            <w:r>
              <w:t>access a functional HTML interface for the web app.</w:t>
            </w:r>
          </w:p>
        </w:tc>
        <w:tc>
          <w:tcPr>
            <w:tcW w:w="1134" w:type="dxa"/>
          </w:tcPr>
          <w:p w14:paraId="7DF27A38" w14:textId="77777777" w:rsidR="001B6191" w:rsidRDefault="006633CE">
            <w:r>
              <w:t>3</w:t>
            </w:r>
          </w:p>
        </w:tc>
        <w:tc>
          <w:tcPr>
            <w:tcW w:w="1417" w:type="dxa"/>
          </w:tcPr>
          <w:p w14:paraId="5A47BC8A" w14:textId="77777777" w:rsidR="001B6191" w:rsidRDefault="006633CE">
            <w:r>
              <w:t>Medium</w:t>
            </w:r>
          </w:p>
        </w:tc>
        <w:tc>
          <w:tcPr>
            <w:tcW w:w="1276" w:type="dxa"/>
          </w:tcPr>
          <w:p w14:paraId="0D18E043" w14:textId="77777777" w:rsidR="001B6191" w:rsidRDefault="006633CE">
            <w:r>
              <w:t>Member 3</w:t>
            </w:r>
          </w:p>
        </w:tc>
      </w:tr>
      <w:tr w:rsidR="003F222D" w14:paraId="57FC8298" w14:textId="77777777" w:rsidTr="003F222D">
        <w:tc>
          <w:tcPr>
            <w:tcW w:w="1135" w:type="dxa"/>
          </w:tcPr>
          <w:p w14:paraId="1BB4A673" w14:textId="77777777" w:rsidR="001B6191" w:rsidRDefault="006633CE">
            <w:r>
              <w:t>Sprint-2</w:t>
            </w:r>
          </w:p>
        </w:tc>
        <w:tc>
          <w:tcPr>
            <w:tcW w:w="2126" w:type="dxa"/>
          </w:tcPr>
          <w:p w14:paraId="7C6248B7" w14:textId="77777777" w:rsidR="001B6191" w:rsidRDefault="006633CE">
            <w:r>
              <w:t>Deployment</w:t>
            </w:r>
          </w:p>
        </w:tc>
        <w:tc>
          <w:tcPr>
            <w:tcW w:w="1134" w:type="dxa"/>
          </w:tcPr>
          <w:p w14:paraId="618C847F" w14:textId="77777777" w:rsidR="001B6191" w:rsidRDefault="006633CE">
            <w:r>
              <w:t>USN-8</w:t>
            </w:r>
          </w:p>
        </w:tc>
        <w:tc>
          <w:tcPr>
            <w:tcW w:w="2552" w:type="dxa"/>
          </w:tcPr>
          <w:p w14:paraId="66C3EB41" w14:textId="77777777" w:rsidR="001B6191" w:rsidRDefault="006633CE">
            <w:r>
              <w:t>As a user, I want the model deployed via Flask so it can be accessed online.</w:t>
            </w:r>
          </w:p>
        </w:tc>
        <w:tc>
          <w:tcPr>
            <w:tcW w:w="1134" w:type="dxa"/>
          </w:tcPr>
          <w:p w14:paraId="052504C4" w14:textId="77777777" w:rsidR="001B6191" w:rsidRDefault="006633CE">
            <w:r>
              <w:t>5</w:t>
            </w:r>
          </w:p>
        </w:tc>
        <w:tc>
          <w:tcPr>
            <w:tcW w:w="1417" w:type="dxa"/>
          </w:tcPr>
          <w:p w14:paraId="7834991C" w14:textId="77777777" w:rsidR="001B6191" w:rsidRDefault="006633CE">
            <w:r>
              <w:t>High</w:t>
            </w:r>
          </w:p>
        </w:tc>
        <w:tc>
          <w:tcPr>
            <w:tcW w:w="1276" w:type="dxa"/>
          </w:tcPr>
          <w:p w14:paraId="14E2B312" w14:textId="77777777" w:rsidR="001B6191" w:rsidRDefault="006633CE">
            <w:r>
              <w:t>Member 4</w:t>
            </w:r>
          </w:p>
        </w:tc>
      </w:tr>
    </w:tbl>
    <w:p w14:paraId="0D2ADEE2" w14:textId="77777777" w:rsidR="001B6191" w:rsidRDefault="001B6191"/>
    <w:p w14:paraId="40B53987" w14:textId="77777777" w:rsidR="001B6191" w:rsidRPr="003F222D" w:rsidRDefault="006633CE">
      <w:pPr>
        <w:pStyle w:val="Heading2"/>
        <w:rPr>
          <w:color w:val="auto"/>
        </w:rPr>
      </w:pPr>
      <w:r w:rsidRPr="003F222D">
        <w:rPr>
          <w:color w:val="auto"/>
        </w:rPr>
        <w:t>Project Tracker, Velocity &amp; Burndown Chart (4 Marks)</w:t>
      </w:r>
    </w:p>
    <w:p w14:paraId="036CB714" w14:textId="77777777" w:rsidR="003F222D" w:rsidRPr="003F222D" w:rsidRDefault="003F222D" w:rsidP="003F22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197"/>
        <w:gridCol w:w="1682"/>
        <w:gridCol w:w="1440"/>
        <w:gridCol w:w="1440"/>
      </w:tblGrid>
      <w:tr w:rsidR="001B6191" w14:paraId="4C0C9DFC" w14:textId="77777777" w:rsidTr="003F222D">
        <w:tc>
          <w:tcPr>
            <w:tcW w:w="1440" w:type="dxa"/>
          </w:tcPr>
          <w:p w14:paraId="7CB8353B" w14:textId="77777777" w:rsidR="001B6191" w:rsidRDefault="006633CE">
            <w:r>
              <w:t>Sprint</w:t>
            </w:r>
          </w:p>
        </w:tc>
        <w:tc>
          <w:tcPr>
            <w:tcW w:w="1440" w:type="dxa"/>
          </w:tcPr>
          <w:p w14:paraId="41DF16C3" w14:textId="77777777" w:rsidR="001B6191" w:rsidRDefault="006633CE">
            <w:r>
              <w:t>Total Story Points</w:t>
            </w:r>
          </w:p>
        </w:tc>
        <w:tc>
          <w:tcPr>
            <w:tcW w:w="1197" w:type="dxa"/>
          </w:tcPr>
          <w:p w14:paraId="26791A46" w14:textId="77777777" w:rsidR="001B6191" w:rsidRDefault="006633CE">
            <w:r>
              <w:t>Duration</w:t>
            </w:r>
          </w:p>
        </w:tc>
        <w:tc>
          <w:tcPr>
            <w:tcW w:w="1683" w:type="dxa"/>
          </w:tcPr>
          <w:p w14:paraId="0EF1A455" w14:textId="77777777" w:rsidR="001B6191" w:rsidRDefault="006633CE">
            <w:r>
              <w:t>Sprint Start Date</w:t>
            </w:r>
          </w:p>
        </w:tc>
        <w:tc>
          <w:tcPr>
            <w:tcW w:w="1440" w:type="dxa"/>
          </w:tcPr>
          <w:p w14:paraId="673A0D7E" w14:textId="77777777" w:rsidR="001B6191" w:rsidRDefault="006633CE">
            <w:r>
              <w:t>Sprint End Date (Planned)</w:t>
            </w:r>
          </w:p>
        </w:tc>
        <w:tc>
          <w:tcPr>
            <w:tcW w:w="1440" w:type="dxa"/>
          </w:tcPr>
          <w:p w14:paraId="392498F4" w14:textId="77777777" w:rsidR="001B6191" w:rsidRDefault="006633CE">
            <w:r>
              <w:t>Story Points Completed (as on Planned End Date)</w:t>
            </w:r>
          </w:p>
        </w:tc>
      </w:tr>
      <w:tr w:rsidR="001B6191" w14:paraId="55F0EF1C" w14:textId="77777777" w:rsidTr="003F222D">
        <w:tc>
          <w:tcPr>
            <w:tcW w:w="1440" w:type="dxa"/>
          </w:tcPr>
          <w:p w14:paraId="1B15A21E" w14:textId="77777777" w:rsidR="001B6191" w:rsidRDefault="006633CE">
            <w:r>
              <w:t>Sprint-1</w:t>
            </w:r>
          </w:p>
        </w:tc>
        <w:tc>
          <w:tcPr>
            <w:tcW w:w="1440" w:type="dxa"/>
          </w:tcPr>
          <w:p w14:paraId="27F91D03" w14:textId="77777777" w:rsidR="001B6191" w:rsidRDefault="006633CE">
            <w:r>
              <w:t>8</w:t>
            </w:r>
          </w:p>
        </w:tc>
        <w:tc>
          <w:tcPr>
            <w:tcW w:w="1197" w:type="dxa"/>
          </w:tcPr>
          <w:p w14:paraId="1ADAB3D7" w14:textId="77777777" w:rsidR="001B6191" w:rsidRDefault="006633CE">
            <w:r>
              <w:t>5 Days</w:t>
            </w:r>
          </w:p>
        </w:tc>
        <w:tc>
          <w:tcPr>
            <w:tcW w:w="1683" w:type="dxa"/>
          </w:tcPr>
          <w:p w14:paraId="5331F7FA" w14:textId="77777777" w:rsidR="001B6191" w:rsidRDefault="003F222D">
            <w:r>
              <w:t>19 June 2025</w:t>
            </w:r>
          </w:p>
        </w:tc>
        <w:tc>
          <w:tcPr>
            <w:tcW w:w="1440" w:type="dxa"/>
          </w:tcPr>
          <w:p w14:paraId="3F03067D" w14:textId="77777777" w:rsidR="001B6191" w:rsidRDefault="003F222D">
            <w:r>
              <w:t>24 Feb 2025</w:t>
            </w:r>
          </w:p>
        </w:tc>
        <w:tc>
          <w:tcPr>
            <w:tcW w:w="1440" w:type="dxa"/>
          </w:tcPr>
          <w:p w14:paraId="721CCCFD" w14:textId="77777777" w:rsidR="001B6191" w:rsidRDefault="006633CE">
            <w:r>
              <w:t>8</w:t>
            </w:r>
          </w:p>
        </w:tc>
      </w:tr>
      <w:tr w:rsidR="001B6191" w14:paraId="774C4164" w14:textId="77777777" w:rsidTr="003F222D">
        <w:tc>
          <w:tcPr>
            <w:tcW w:w="1440" w:type="dxa"/>
          </w:tcPr>
          <w:p w14:paraId="1711DFEA" w14:textId="77777777" w:rsidR="001B6191" w:rsidRDefault="006633CE">
            <w:r>
              <w:t>Sprint-2</w:t>
            </w:r>
          </w:p>
        </w:tc>
        <w:tc>
          <w:tcPr>
            <w:tcW w:w="1440" w:type="dxa"/>
          </w:tcPr>
          <w:p w14:paraId="23C7C636" w14:textId="77777777" w:rsidR="001B6191" w:rsidRDefault="006633CE">
            <w:r>
              <w:t>16</w:t>
            </w:r>
          </w:p>
        </w:tc>
        <w:tc>
          <w:tcPr>
            <w:tcW w:w="1197" w:type="dxa"/>
          </w:tcPr>
          <w:p w14:paraId="420BD3EB" w14:textId="77777777" w:rsidR="001B6191" w:rsidRDefault="006633CE">
            <w:r>
              <w:t>5 Days</w:t>
            </w:r>
          </w:p>
        </w:tc>
        <w:tc>
          <w:tcPr>
            <w:tcW w:w="1683" w:type="dxa"/>
          </w:tcPr>
          <w:p w14:paraId="5ACDB117" w14:textId="77777777" w:rsidR="001B6191" w:rsidRDefault="003F222D">
            <w:r>
              <w:t>22 2025</w:t>
            </w:r>
          </w:p>
        </w:tc>
        <w:tc>
          <w:tcPr>
            <w:tcW w:w="1440" w:type="dxa"/>
          </w:tcPr>
          <w:p w14:paraId="200FAD94" w14:textId="77777777" w:rsidR="001B6191" w:rsidRDefault="003F222D">
            <w:r>
              <w:t>27 Feb 2025</w:t>
            </w:r>
          </w:p>
        </w:tc>
        <w:tc>
          <w:tcPr>
            <w:tcW w:w="1440" w:type="dxa"/>
          </w:tcPr>
          <w:p w14:paraId="1482C1AA" w14:textId="77777777" w:rsidR="001B6191" w:rsidRDefault="006633CE">
            <w:r>
              <w:t>16</w:t>
            </w:r>
          </w:p>
        </w:tc>
      </w:tr>
    </w:tbl>
    <w:p w14:paraId="437580BB" w14:textId="77777777" w:rsidR="003F222D" w:rsidRDefault="003F222D"/>
    <w:p w14:paraId="0DD852E3" w14:textId="77777777" w:rsidR="003F222D" w:rsidRDefault="003F222D"/>
    <w:p w14:paraId="3EF096D9" w14:textId="77777777" w:rsidR="001B6191" w:rsidRDefault="006633CE">
      <w:r>
        <w:t xml:space="preserve">Velocity = Total Story Points </w:t>
      </w:r>
      <w:r>
        <w:t>Completed / Number of Sprints = 24 / 2 = 12 Story Points per Sprint</w:t>
      </w:r>
    </w:p>
    <w:sectPr w:rsidR="001B6191" w:rsidSect="003F222D">
      <w:pgSz w:w="12240" w:h="15840" w:code="1"/>
      <w:pgMar w:top="1440" w:right="1797" w:bottom="1440" w:left="179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848406">
    <w:abstractNumId w:val="8"/>
  </w:num>
  <w:num w:numId="2" w16cid:durableId="2096584761">
    <w:abstractNumId w:val="6"/>
  </w:num>
  <w:num w:numId="3" w16cid:durableId="267856843">
    <w:abstractNumId w:val="5"/>
  </w:num>
  <w:num w:numId="4" w16cid:durableId="368651188">
    <w:abstractNumId w:val="4"/>
  </w:num>
  <w:num w:numId="5" w16cid:durableId="1262303585">
    <w:abstractNumId w:val="7"/>
  </w:num>
  <w:num w:numId="6" w16cid:durableId="1042481783">
    <w:abstractNumId w:val="3"/>
  </w:num>
  <w:num w:numId="7" w16cid:durableId="733161654">
    <w:abstractNumId w:val="2"/>
  </w:num>
  <w:num w:numId="8" w16cid:durableId="642277759">
    <w:abstractNumId w:val="1"/>
  </w:num>
  <w:num w:numId="9" w16cid:durableId="209417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6191"/>
    <w:rsid w:val="0029639D"/>
    <w:rsid w:val="002E78AD"/>
    <w:rsid w:val="00326F90"/>
    <w:rsid w:val="003F222D"/>
    <w:rsid w:val="006633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67E80"/>
  <w14:defaultImageDpi w14:val="300"/>
  <w15:docId w15:val="{15933691-A387-45F4-9495-91DCBC91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1487</Characters>
  <Application>Microsoft Office Word</Application>
  <DocSecurity>0</DocSecurity>
  <Lines>148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Nikhil MBBS</cp:lastModifiedBy>
  <cp:revision>2</cp:revision>
  <dcterms:created xsi:type="dcterms:W3CDTF">2025-06-28T13:17:00Z</dcterms:created>
  <dcterms:modified xsi:type="dcterms:W3CDTF">2025-06-28T13:17:00Z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017ed9ec-0934-4b55-bdd2-12e3edb17830</vt:lpwstr>
  </property>
</Properties>
</file>